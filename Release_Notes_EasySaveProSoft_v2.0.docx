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30E47" w14:textId="6FB25CF0" w:rsidR="002A64B2" w:rsidRPr="002A64B2" w:rsidRDefault="002A64B2" w:rsidP="002A64B2">
      <w:pPr>
        <w:pStyle w:val="Titre1"/>
        <w:jc w:val="center"/>
        <w:rPr>
          <w:sz w:val="44"/>
          <w:szCs w:val="44"/>
        </w:rPr>
      </w:pPr>
      <w:r w:rsidRPr="002A64B2">
        <w:rPr>
          <w:sz w:val="44"/>
          <w:szCs w:val="44"/>
        </w:rPr>
        <w:t xml:space="preserve"> Release Notes – </w:t>
      </w:r>
      <w:proofErr w:type="spellStart"/>
      <w:r w:rsidRPr="002A64B2">
        <w:rPr>
          <w:sz w:val="44"/>
          <w:szCs w:val="44"/>
        </w:rPr>
        <w:t>EasySaveProSoft</w:t>
      </w:r>
      <w:proofErr w:type="spellEnd"/>
      <w:r w:rsidRPr="002A64B2">
        <w:rPr>
          <w:sz w:val="44"/>
          <w:szCs w:val="44"/>
        </w:rPr>
        <w:t xml:space="preserve"> v2.0</w:t>
      </w:r>
    </w:p>
    <w:p w14:paraId="32E783F9" w14:textId="40B77C6D" w:rsidR="002A64B2" w:rsidRPr="002A64B2" w:rsidRDefault="002A64B2" w:rsidP="002A64B2">
      <w:pPr>
        <w:pStyle w:val="Titre2"/>
      </w:pPr>
      <w:r w:rsidRPr="002A64B2">
        <w:t>Release Date</w:t>
      </w:r>
    </w:p>
    <w:p w14:paraId="76BEBA8D" w14:textId="77777777" w:rsidR="002A64B2" w:rsidRPr="002A64B2" w:rsidRDefault="002A64B2" w:rsidP="002A64B2">
      <w:r w:rsidRPr="002A64B2">
        <w:t>May 19, 2025</w:t>
      </w:r>
    </w:p>
    <w:p w14:paraId="0E079DED" w14:textId="2BF01CA6" w:rsidR="002A64B2" w:rsidRPr="002A64B2" w:rsidRDefault="002A64B2" w:rsidP="002A64B2"/>
    <w:p w14:paraId="55423363" w14:textId="6ACD21C4" w:rsidR="002A64B2" w:rsidRPr="002A64B2" w:rsidRDefault="002A64B2" w:rsidP="002A64B2">
      <w:pPr>
        <w:pStyle w:val="Titre2"/>
      </w:pPr>
      <w:r w:rsidRPr="002A64B2">
        <w:t xml:space="preserve"> New Features</w:t>
      </w:r>
    </w:p>
    <w:p w14:paraId="67BA2FD5" w14:textId="77777777" w:rsidR="002A64B2" w:rsidRPr="002A64B2" w:rsidRDefault="002A64B2" w:rsidP="002A64B2">
      <w:pPr>
        <w:pStyle w:val="Paragraphedeliste"/>
        <w:numPr>
          <w:ilvl w:val="0"/>
          <w:numId w:val="13"/>
        </w:numPr>
      </w:pPr>
      <w:r w:rsidRPr="002A64B2">
        <w:rPr>
          <w:rFonts w:ascii="Segoe UI Emoji" w:hAnsi="Segoe UI Emoji" w:cs="Segoe UI Emoji"/>
        </w:rPr>
        <w:t>💻</w:t>
      </w:r>
      <w:r w:rsidRPr="002A64B2">
        <w:t xml:space="preserve"> Graphical user interface (WPF) replacing the old console mode.</w:t>
      </w:r>
    </w:p>
    <w:p w14:paraId="6CC9FA88" w14:textId="77777777" w:rsidR="002A64B2" w:rsidRPr="002A64B2" w:rsidRDefault="002A64B2" w:rsidP="002A64B2">
      <w:pPr>
        <w:pStyle w:val="Paragraphedeliste"/>
        <w:numPr>
          <w:ilvl w:val="0"/>
          <w:numId w:val="13"/>
        </w:numPr>
      </w:pPr>
      <w:r w:rsidRPr="002A64B2">
        <w:rPr>
          <w:rFonts w:ascii="Segoe UI Emoji" w:hAnsi="Segoe UI Emoji" w:cs="Segoe UI Emoji"/>
        </w:rPr>
        <w:t>🔁</w:t>
      </w:r>
      <w:r w:rsidRPr="002A64B2">
        <w:t xml:space="preserve"> Unlimited number of backup jobs (no more 5-job limit).</w:t>
      </w:r>
    </w:p>
    <w:p w14:paraId="1B9D32C9" w14:textId="77777777" w:rsidR="002A64B2" w:rsidRPr="002A64B2" w:rsidRDefault="002A64B2" w:rsidP="002A64B2">
      <w:pPr>
        <w:pStyle w:val="Paragraphedeliste"/>
        <w:numPr>
          <w:ilvl w:val="0"/>
          <w:numId w:val="13"/>
        </w:numPr>
      </w:pPr>
      <w:r w:rsidRPr="002A64B2">
        <w:rPr>
          <w:rFonts w:ascii="Segoe UI Emoji" w:hAnsi="Segoe UI Emoji" w:cs="Segoe UI Emoji"/>
        </w:rPr>
        <w:t>🔐</w:t>
      </w:r>
      <w:r w:rsidRPr="002A64B2">
        <w:t xml:space="preserve"> File encryption using </w:t>
      </w:r>
      <w:proofErr w:type="spellStart"/>
      <w:r w:rsidRPr="002A64B2">
        <w:t>CryptoSoft</w:t>
      </w:r>
      <w:proofErr w:type="spellEnd"/>
      <w:r w:rsidRPr="002A64B2">
        <w:t>, configurable by file extension.</w:t>
      </w:r>
    </w:p>
    <w:p w14:paraId="78B21AC3" w14:textId="77777777" w:rsidR="002A64B2" w:rsidRPr="002A64B2" w:rsidRDefault="002A64B2" w:rsidP="002A64B2">
      <w:pPr>
        <w:pStyle w:val="Paragraphedeliste"/>
        <w:numPr>
          <w:ilvl w:val="0"/>
          <w:numId w:val="13"/>
        </w:numPr>
      </w:pPr>
      <w:r w:rsidRPr="002A64B2">
        <w:rPr>
          <w:rFonts w:ascii="Segoe UI Emoji" w:hAnsi="Segoe UI Emoji" w:cs="Segoe UI Emoji"/>
        </w:rPr>
        <w:t>📝</w:t>
      </w:r>
      <w:r w:rsidRPr="002A64B2">
        <w:t xml:space="preserve"> Enhanced daily log file, now includes encryption time per file.</w:t>
      </w:r>
    </w:p>
    <w:p w14:paraId="63B9B18F" w14:textId="77777777" w:rsidR="002A64B2" w:rsidRPr="002A64B2" w:rsidRDefault="002A64B2" w:rsidP="002A64B2">
      <w:pPr>
        <w:pStyle w:val="Paragraphedeliste"/>
        <w:numPr>
          <w:ilvl w:val="0"/>
          <w:numId w:val="13"/>
        </w:numPr>
      </w:pPr>
      <w:r w:rsidRPr="002A64B2">
        <w:rPr>
          <w:rFonts w:ascii="Segoe UI Emoji" w:hAnsi="Segoe UI Emoji" w:cs="Segoe UI Emoji"/>
        </w:rPr>
        <w:t>🚫</w:t>
      </w:r>
      <w:r w:rsidRPr="002A64B2">
        <w:t xml:space="preserve"> Automatic backup interruption when a critical software package is detected.</w:t>
      </w:r>
    </w:p>
    <w:p w14:paraId="65DDAB91" w14:textId="77777777" w:rsidR="002A64B2" w:rsidRPr="002A64B2" w:rsidRDefault="002A64B2" w:rsidP="002A64B2">
      <w:pPr>
        <w:pStyle w:val="Paragraphedeliste"/>
        <w:numPr>
          <w:ilvl w:val="0"/>
          <w:numId w:val="13"/>
        </w:numPr>
      </w:pPr>
      <w:r w:rsidRPr="002A64B2">
        <w:rPr>
          <w:rFonts w:ascii="Segoe UI Emoji" w:hAnsi="Segoe UI Emoji" w:cs="Segoe UI Emoji"/>
        </w:rPr>
        <w:t>🌍</w:t>
      </w:r>
      <w:r w:rsidRPr="002A64B2">
        <w:t xml:space="preserve"> Multilingual interface: French and English support.</w:t>
      </w:r>
    </w:p>
    <w:p w14:paraId="040BB3BE" w14:textId="77777777" w:rsidR="002A64B2" w:rsidRPr="002A64B2" w:rsidRDefault="002A64B2" w:rsidP="002A64B2">
      <w:pPr>
        <w:pStyle w:val="Paragraphedeliste"/>
        <w:numPr>
          <w:ilvl w:val="0"/>
          <w:numId w:val="13"/>
        </w:numPr>
      </w:pPr>
      <w:r w:rsidRPr="002A64B2">
        <w:rPr>
          <w:rFonts w:ascii="Segoe UI Emoji" w:hAnsi="Segoe UI Emoji" w:cs="Segoe UI Emoji"/>
        </w:rPr>
        <w:t>🗂️</w:t>
      </w:r>
      <w:r w:rsidRPr="002A64B2">
        <w:t xml:space="preserve"> Selective encryption of files based on predefined formats/extensions.</w:t>
      </w:r>
    </w:p>
    <w:p w14:paraId="4FFB403D" w14:textId="4FA5EFDF" w:rsidR="002A64B2" w:rsidRPr="002A64B2" w:rsidRDefault="002A64B2" w:rsidP="002A64B2"/>
    <w:p w14:paraId="74DC312F" w14:textId="5A9546D3" w:rsidR="002A64B2" w:rsidRPr="002A64B2" w:rsidRDefault="002A64B2" w:rsidP="002A64B2">
      <w:pPr>
        <w:pStyle w:val="Titre2"/>
      </w:pPr>
      <w:r w:rsidRPr="002A64B2">
        <w:t xml:space="preserve"> Fixes &amp; Improvements</w:t>
      </w:r>
    </w:p>
    <w:p w14:paraId="3E57CDC9" w14:textId="77777777" w:rsidR="002A64B2" w:rsidRPr="002A64B2" w:rsidRDefault="002A64B2" w:rsidP="002A64B2">
      <w:pPr>
        <w:pStyle w:val="Paragraphedeliste"/>
        <w:numPr>
          <w:ilvl w:val="0"/>
          <w:numId w:val="12"/>
        </w:numPr>
      </w:pPr>
      <w:r w:rsidRPr="002A64B2">
        <w:rPr>
          <w:rFonts w:ascii="Segoe UI Emoji" w:hAnsi="Segoe UI Emoji" w:cs="Segoe UI Emoji"/>
        </w:rPr>
        <w:t>✔️</w:t>
      </w:r>
      <w:r w:rsidRPr="002A64B2">
        <w:t xml:space="preserve"> Better error management and reporting.</w:t>
      </w:r>
    </w:p>
    <w:p w14:paraId="497E7FA5" w14:textId="77777777" w:rsidR="002A64B2" w:rsidRPr="002A64B2" w:rsidRDefault="002A64B2" w:rsidP="002A64B2">
      <w:pPr>
        <w:pStyle w:val="Paragraphedeliste"/>
        <w:numPr>
          <w:ilvl w:val="0"/>
          <w:numId w:val="12"/>
        </w:numPr>
      </w:pPr>
      <w:r w:rsidRPr="002A64B2">
        <w:rPr>
          <w:rFonts w:ascii="Segoe UI Emoji" w:hAnsi="Segoe UI Emoji" w:cs="Segoe UI Emoji"/>
        </w:rPr>
        <w:t>🧾</w:t>
      </w:r>
      <w:r w:rsidRPr="002A64B2">
        <w:t xml:space="preserve"> More readable and detailed log outputs.</w:t>
      </w:r>
    </w:p>
    <w:p w14:paraId="14F3BECD" w14:textId="77777777" w:rsidR="002A64B2" w:rsidRPr="002A64B2" w:rsidRDefault="002A64B2" w:rsidP="002A64B2">
      <w:pPr>
        <w:pStyle w:val="Paragraphedeliste"/>
        <w:numPr>
          <w:ilvl w:val="0"/>
          <w:numId w:val="12"/>
        </w:numPr>
      </w:pPr>
      <w:r w:rsidRPr="002A64B2">
        <w:rPr>
          <w:rFonts w:ascii="Segoe UI Emoji" w:hAnsi="Segoe UI Emoji" w:cs="Segoe UI Emoji"/>
        </w:rPr>
        <w:t>🐛</w:t>
      </w:r>
      <w:r w:rsidRPr="002A64B2">
        <w:t xml:space="preserve"> Fixed various bugs and minor glitches from version 1.0.</w:t>
      </w:r>
    </w:p>
    <w:p w14:paraId="65EB7A7D" w14:textId="77777777" w:rsidR="002A64B2" w:rsidRPr="002A64B2" w:rsidRDefault="002A64B2" w:rsidP="002A64B2">
      <w:pPr>
        <w:pStyle w:val="Paragraphedeliste"/>
        <w:numPr>
          <w:ilvl w:val="0"/>
          <w:numId w:val="12"/>
        </w:numPr>
      </w:pPr>
      <w:r w:rsidRPr="002A64B2">
        <w:rPr>
          <w:rFonts w:ascii="Segoe UI Emoji" w:hAnsi="Segoe UI Emoji" w:cs="Segoe UI Emoji"/>
        </w:rPr>
        <w:t>🚀</w:t>
      </w:r>
      <w:r w:rsidRPr="002A64B2">
        <w:t xml:space="preserve"> Performance improvements, especially for differential backups.</w:t>
      </w:r>
    </w:p>
    <w:p w14:paraId="51ADE376" w14:textId="50739E97" w:rsidR="003D1FB1" w:rsidRPr="002A64B2" w:rsidRDefault="003D1FB1" w:rsidP="002A64B2"/>
    <w:sectPr w:rsidR="003D1FB1" w:rsidRPr="002A64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FF6324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3D621A"/>
    <w:multiLevelType w:val="hybridMultilevel"/>
    <w:tmpl w:val="97A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71E9A"/>
    <w:multiLevelType w:val="hybridMultilevel"/>
    <w:tmpl w:val="7BD8A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D5AB9"/>
    <w:multiLevelType w:val="multilevel"/>
    <w:tmpl w:val="53B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51B77"/>
    <w:multiLevelType w:val="multilevel"/>
    <w:tmpl w:val="BBF4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072916">
    <w:abstractNumId w:val="8"/>
  </w:num>
  <w:num w:numId="2" w16cid:durableId="385304161">
    <w:abstractNumId w:val="6"/>
  </w:num>
  <w:num w:numId="3" w16cid:durableId="1976324750">
    <w:abstractNumId w:val="5"/>
  </w:num>
  <w:num w:numId="4" w16cid:durableId="853153651">
    <w:abstractNumId w:val="4"/>
  </w:num>
  <w:num w:numId="5" w16cid:durableId="1270813924">
    <w:abstractNumId w:val="7"/>
  </w:num>
  <w:num w:numId="6" w16cid:durableId="1937203217">
    <w:abstractNumId w:val="3"/>
  </w:num>
  <w:num w:numId="7" w16cid:durableId="2005281677">
    <w:abstractNumId w:val="2"/>
  </w:num>
  <w:num w:numId="8" w16cid:durableId="1233658435">
    <w:abstractNumId w:val="1"/>
  </w:num>
  <w:num w:numId="9" w16cid:durableId="762605342">
    <w:abstractNumId w:val="0"/>
  </w:num>
  <w:num w:numId="10" w16cid:durableId="1970739419">
    <w:abstractNumId w:val="12"/>
  </w:num>
  <w:num w:numId="11" w16cid:durableId="32927446">
    <w:abstractNumId w:val="11"/>
  </w:num>
  <w:num w:numId="12" w16cid:durableId="1832091322">
    <w:abstractNumId w:val="9"/>
  </w:num>
  <w:num w:numId="13" w16cid:durableId="6706426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4B2"/>
    <w:rsid w:val="00326F90"/>
    <w:rsid w:val="003D1FB1"/>
    <w:rsid w:val="00511266"/>
    <w:rsid w:val="00A6217B"/>
    <w:rsid w:val="00AA1D8D"/>
    <w:rsid w:val="00B47730"/>
    <w:rsid w:val="00CB0664"/>
    <w:rsid w:val="00F644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55AEA"/>
  <w14:defaultImageDpi w14:val="300"/>
  <w15:docId w15:val="{D05646CF-5AD0-4F6B-9F51-F56B5989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KOUBA Amine</cp:lastModifiedBy>
  <cp:revision>3</cp:revision>
  <dcterms:created xsi:type="dcterms:W3CDTF">2013-12-23T23:15:00Z</dcterms:created>
  <dcterms:modified xsi:type="dcterms:W3CDTF">2025-05-19T21:14:00Z</dcterms:modified>
  <cp:category/>
</cp:coreProperties>
</file>